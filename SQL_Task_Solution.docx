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F53B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14:textFill>
            <w14:solidFill>
              <w14:schemeClr w14:val="tx1"/>
            </w14:solidFill>
          </w14:textFill>
        </w:rPr>
        <w:t>Шаг 3. SQL</w:t>
      </w:r>
    </w:p>
    <w:bookmarkEnd w:id="0"/>
    <w:p w14:paraId="12984B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Дана схема из двух таблиц:</w:t>
      </w:r>
    </w:p>
    <w:p w14:paraId="1006B0AC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0" cy="1866900"/>
            <wp:effectExtent l="0" t="0" r="0" b="0"/>
            <wp:docPr id="3" name="Изображение 3" descr="Снимок экрана 2024-12-19 23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4-12-19 235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B0A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Необходимо составить следующие запросы:</w:t>
      </w:r>
    </w:p>
    <w:p w14:paraId="40707E03">
      <w:pPr>
        <w:pStyle w:val="2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Уникальные названия всех книг, опубликованных после 1990 года. Вывести только названия.</w:t>
      </w:r>
    </w:p>
    <w:p w14:paraId="214C748B">
      <w:pPr>
        <w:pStyle w:val="2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Для каждого автора найти сумму напечатанных страниц. Вывести полное имя автора и сумму страниц.</w:t>
      </w:r>
    </w:p>
    <w:p w14:paraId="484562FB">
      <w:pPr>
        <w:pStyle w:val="2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Подсчитать количество книг авторов каждого века. Вывести век и количество книг.</w:t>
      </w:r>
    </w:p>
    <w:p w14:paraId="2CBDDFA2">
      <w:pPr>
        <w:pStyle w:val="2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Вывести авторов, у которых нет ни одной книги.</w:t>
      </w:r>
    </w:p>
    <w:p w14:paraId="5A096BD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Внимание!</w:t>
      </w:r>
    </w:p>
    <w:p w14:paraId="66E070FE">
      <w:pP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Данные необходимо продумать на основе описания и заполнить таблицы самостоятельно.</w:t>
      </w:r>
    </w:p>
    <w:p w14:paraId="58629B8F">
      <w:pPr>
        <w:pStyle w:val="3"/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Таблица author (авторы):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901C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65136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id_author</w:t>
            </w:r>
          </w:p>
        </w:tc>
        <w:tc>
          <w:tcPr>
            <w:tcW w:w="2880" w:type="dxa"/>
          </w:tcPr>
          <w:p w14:paraId="233FEAD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full_name</w:t>
            </w:r>
          </w:p>
        </w:tc>
        <w:tc>
          <w:tcPr>
            <w:tcW w:w="2880" w:type="dxa"/>
          </w:tcPr>
          <w:p w14:paraId="5FF0F9DA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century</w:t>
            </w:r>
          </w:p>
        </w:tc>
      </w:tr>
      <w:tr w14:paraId="5C59E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EB1C6D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80" w:type="dxa"/>
          </w:tcPr>
          <w:p w14:paraId="28B74E16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Уильям Шекспир</w:t>
            </w:r>
          </w:p>
        </w:tc>
        <w:tc>
          <w:tcPr>
            <w:tcW w:w="2880" w:type="dxa"/>
          </w:tcPr>
          <w:p w14:paraId="2CE7656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 w14:paraId="73DC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B2AE7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80" w:type="dxa"/>
          </w:tcPr>
          <w:p w14:paraId="6639939F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Михаил Булгаков</w:t>
            </w:r>
          </w:p>
        </w:tc>
        <w:tc>
          <w:tcPr>
            <w:tcW w:w="2880" w:type="dxa"/>
          </w:tcPr>
          <w:p w14:paraId="675D2FC6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 w14:paraId="5C7BD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571C37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80" w:type="dxa"/>
          </w:tcPr>
          <w:p w14:paraId="5A9D28F2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Джордж Оруэлл</w:t>
            </w:r>
          </w:p>
        </w:tc>
        <w:tc>
          <w:tcPr>
            <w:tcW w:w="2880" w:type="dxa"/>
          </w:tcPr>
          <w:p w14:paraId="2A2FC4E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 w14:paraId="0E40B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35753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80" w:type="dxa"/>
          </w:tcPr>
          <w:p w14:paraId="39553F1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Джоан Роулинг</w:t>
            </w:r>
          </w:p>
        </w:tc>
        <w:tc>
          <w:tcPr>
            <w:tcW w:w="2880" w:type="dxa"/>
          </w:tcPr>
          <w:p w14:paraId="6E0E7515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 w14:paraId="00DBE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3E26B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80" w:type="dxa"/>
          </w:tcPr>
          <w:p w14:paraId="7A16D0FB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Неизвестный Автор</w:t>
            </w:r>
          </w:p>
        </w:tc>
        <w:tc>
          <w:tcPr>
            <w:tcW w:w="2880" w:type="dxa"/>
          </w:tcPr>
          <w:p w14:paraId="5505E3AB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</w:tbl>
    <w:p w14:paraId="4A56F50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Таблица book (книги):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EA67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43BBAA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id_book</w:t>
            </w:r>
          </w:p>
        </w:tc>
        <w:tc>
          <w:tcPr>
            <w:tcW w:w="1728" w:type="dxa"/>
          </w:tcPr>
          <w:p w14:paraId="6E39A640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28" w:type="dxa"/>
          </w:tcPr>
          <w:p w14:paraId="728CB089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id_author</w:t>
            </w:r>
          </w:p>
        </w:tc>
        <w:tc>
          <w:tcPr>
            <w:tcW w:w="1728" w:type="dxa"/>
          </w:tcPr>
          <w:p w14:paraId="409F4AFC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pages</w:t>
            </w:r>
          </w:p>
        </w:tc>
        <w:tc>
          <w:tcPr>
            <w:tcW w:w="1728" w:type="dxa"/>
          </w:tcPr>
          <w:p w14:paraId="595173D0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year_publish</w:t>
            </w:r>
          </w:p>
        </w:tc>
      </w:tr>
      <w:tr w14:paraId="2A34A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4BF9EC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28" w:type="dxa"/>
          </w:tcPr>
          <w:p w14:paraId="5017C7FC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Гамлет</w:t>
            </w:r>
          </w:p>
        </w:tc>
        <w:tc>
          <w:tcPr>
            <w:tcW w:w="1728" w:type="dxa"/>
          </w:tcPr>
          <w:p w14:paraId="381F2840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28" w:type="dxa"/>
          </w:tcPr>
          <w:p w14:paraId="33273E05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728" w:type="dxa"/>
          </w:tcPr>
          <w:p w14:paraId="2CD9E5C1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1603-01-01</w:t>
            </w:r>
          </w:p>
        </w:tc>
      </w:tr>
      <w:tr w14:paraId="03F5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9011F2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28" w:type="dxa"/>
          </w:tcPr>
          <w:p w14:paraId="225D8257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Мастер и Маргарита</w:t>
            </w:r>
          </w:p>
        </w:tc>
        <w:tc>
          <w:tcPr>
            <w:tcW w:w="1728" w:type="dxa"/>
          </w:tcPr>
          <w:p w14:paraId="5C81F4AF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28" w:type="dxa"/>
          </w:tcPr>
          <w:p w14:paraId="692DBBE7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480</w:t>
            </w:r>
          </w:p>
        </w:tc>
        <w:tc>
          <w:tcPr>
            <w:tcW w:w="1728" w:type="dxa"/>
          </w:tcPr>
          <w:p w14:paraId="3F59070F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1940-01-01</w:t>
            </w:r>
          </w:p>
        </w:tc>
      </w:tr>
      <w:tr w14:paraId="559E9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CCBE1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28" w:type="dxa"/>
          </w:tcPr>
          <w:p w14:paraId="69C0A1D1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1984</w:t>
            </w:r>
          </w:p>
        </w:tc>
        <w:tc>
          <w:tcPr>
            <w:tcW w:w="1728" w:type="dxa"/>
          </w:tcPr>
          <w:p w14:paraId="7D78E670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28" w:type="dxa"/>
          </w:tcPr>
          <w:p w14:paraId="6BBE0EBB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328</w:t>
            </w:r>
          </w:p>
        </w:tc>
        <w:tc>
          <w:tcPr>
            <w:tcW w:w="1728" w:type="dxa"/>
          </w:tcPr>
          <w:p w14:paraId="74608773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1949-01-01</w:t>
            </w:r>
          </w:p>
        </w:tc>
      </w:tr>
      <w:tr w14:paraId="79168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E4D1D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28" w:type="dxa"/>
          </w:tcPr>
          <w:p w14:paraId="4C5FCAB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Гарри Поттер и философский камень</w:t>
            </w:r>
          </w:p>
        </w:tc>
        <w:tc>
          <w:tcPr>
            <w:tcW w:w="1728" w:type="dxa"/>
          </w:tcPr>
          <w:p w14:paraId="1BB7075A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28" w:type="dxa"/>
          </w:tcPr>
          <w:p w14:paraId="3F9127A6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320</w:t>
            </w:r>
          </w:p>
        </w:tc>
        <w:tc>
          <w:tcPr>
            <w:tcW w:w="1728" w:type="dxa"/>
          </w:tcPr>
          <w:p w14:paraId="18346F8D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1997-01-01</w:t>
            </w:r>
          </w:p>
        </w:tc>
      </w:tr>
      <w:tr w14:paraId="3E33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57A9E4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28" w:type="dxa"/>
          </w:tcPr>
          <w:p w14:paraId="215DBF2B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Современная книга без автора</w:t>
            </w:r>
          </w:p>
        </w:tc>
        <w:tc>
          <w:tcPr>
            <w:tcW w:w="1728" w:type="dxa"/>
          </w:tcPr>
          <w:p w14:paraId="7C1FF6D7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728" w:type="dxa"/>
          </w:tcPr>
          <w:p w14:paraId="61E991E6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150</w:t>
            </w:r>
          </w:p>
        </w:tc>
        <w:tc>
          <w:tcPr>
            <w:tcW w:w="1728" w:type="dxa"/>
          </w:tcPr>
          <w:p w14:paraId="48DE8ABE"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2021-01-01</w:t>
            </w:r>
          </w:p>
        </w:tc>
      </w:tr>
    </w:tbl>
    <w:p w14:paraId="0B2F54F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D04B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5C8B281C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SQL-запросы:</w:t>
      </w:r>
    </w:p>
    <w:p w14:paraId="4C96965B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Уникальные названия книг после 1990 года:</w:t>
      </w:r>
    </w:p>
    <w:p w14:paraId="0002060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DISTINCT title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book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 year_publish &gt; '1990-01-01';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6D271A93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Сумма страниц для каждого автора:</w:t>
      </w:r>
    </w:p>
    <w:p w14:paraId="3CAA635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a.full_name, SUM(b.pages) AS total_pages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author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LEFT JOIN book b ON a.id_author = b.id_author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GROUP BY a.full_name;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3DF90EA6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Количество книг авторов каждого века:</w:t>
      </w:r>
    </w:p>
    <w:p w14:paraId="3A185D7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a.century, COUNT(b.id_book) AS book_count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author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LEFT JOIN book b ON a.id_author = b.id_author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GROUP BY a.century;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F0F202D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Авторы без книг:</w:t>
      </w:r>
    </w:p>
    <w:p w14:paraId="374A837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a.full_name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author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LEFT JOIN book b ON a.id_author = b.id_author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 b.id_book IS NULL;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E6E77B0"/>
    <w:multiLevelType w:val="singleLevel"/>
    <w:tmpl w:val="1E6E77B0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3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bogda</cp:lastModifiedBy>
  <dcterms:modified xsi:type="dcterms:W3CDTF">2024-12-19T21:59:07Z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246322678A6F48569154DB824C539A2B_12</vt:lpwstr>
  </property>
</Properties>
</file>